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/>
      </w:pPr>
      <w:r>
        <w:t>Salam Alaykom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Arial" w:hAnsi="Arial"/>
        <w:sz w:val="24"/>
      </w:rPr>
      <w:t>My Document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